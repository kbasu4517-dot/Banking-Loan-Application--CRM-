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3205FC" w14:textId="77777777" w:rsidR="00574CD3" w:rsidRDefault="00000000">
      <w:pPr>
        <w:pStyle w:val="Title"/>
      </w:pPr>
      <w:r>
        <w:t>Banking Loan Application - Capstone Project</w:t>
      </w:r>
    </w:p>
    <w:p w14:paraId="5C1C5E93" w14:textId="77777777" w:rsidR="00574CD3" w:rsidRDefault="00000000">
      <w:pPr>
        <w:pStyle w:val="Heading1"/>
      </w:pPr>
      <w:r>
        <w:t>Phase 1: Problem Understanding</w:t>
      </w:r>
    </w:p>
    <w:p w14:paraId="476518ED" w14:textId="2ED64D36" w:rsidR="00574CD3" w:rsidRDefault="00000000">
      <w:r>
        <w:t xml:space="preserve">Banks are facing issues because </w:t>
      </w:r>
      <w:r w:rsidR="00BB0805">
        <w:t xml:space="preserve">the </w:t>
      </w:r>
      <w:r>
        <w:t>loan process is manual. It takes time, sometimes duplicate work happens</w:t>
      </w:r>
      <w:r w:rsidR="00BB0805">
        <w:t>,</w:t>
      </w:r>
      <w:r>
        <w:t xml:space="preserve"> and there is no clear tracking. Customers also don’t know the real status of their loan. </w:t>
      </w:r>
      <w:r>
        <w:br/>
        <w:t>Goal: Make a Salesforce app to keep all loan applications in one place, automate approvals and EMI generation, and give clear reports.</w:t>
      </w:r>
    </w:p>
    <w:p w14:paraId="0C7A08AE" w14:textId="77777777" w:rsidR="00574CD3" w:rsidRDefault="00000000">
      <w:pPr>
        <w:pStyle w:val="Heading1"/>
      </w:pPr>
      <w:r>
        <w:t>Phase 2: Org Setup</w:t>
      </w:r>
    </w:p>
    <w:p w14:paraId="40ABA0C0" w14:textId="77777777" w:rsidR="00574CD3" w:rsidRDefault="00000000">
      <w:r>
        <w:t>Profiles we used:</w:t>
      </w:r>
      <w:r>
        <w:br/>
        <w:t>- System Admin: has full rights, sets up everything.</w:t>
      </w:r>
      <w:r>
        <w:br/>
        <w:t>- Loan Officer: makes loan applications for customers.</w:t>
      </w:r>
      <w:r>
        <w:br/>
        <w:t>- Underwriter: checks loan and credit details.</w:t>
      </w:r>
      <w:r>
        <w:br/>
        <w:t>- Branch Manager: gives approval or rejection.</w:t>
      </w:r>
      <w:r>
        <w:br/>
        <w:t>- Customer Service Officer: only view records to help customers.</w:t>
      </w:r>
      <w:r>
        <w:br/>
      </w:r>
      <w:r>
        <w:br/>
        <w:t>Role Hierarchy:</w:t>
      </w:r>
      <w:r>
        <w:br/>
        <w:t>Branch Manager &gt; Underwriter &gt; Loan Officer &gt; Customer Service Officer</w:t>
      </w:r>
    </w:p>
    <w:p w14:paraId="1342BFAB" w14:textId="77777777" w:rsidR="00574CD3" w:rsidRDefault="00000000">
      <w:pPr>
        <w:pStyle w:val="Heading1"/>
      </w:pPr>
      <w:r>
        <w:t>Phase 3: Data Modeling</w:t>
      </w:r>
    </w:p>
    <w:p w14:paraId="02BFB567" w14:textId="1C931350" w:rsidR="00574CD3" w:rsidRDefault="00000000">
      <w:r>
        <w:t>Custom Objects we created:</w:t>
      </w:r>
      <w:r>
        <w:br/>
        <w:t>1. Loan Application</w:t>
      </w:r>
      <w:r>
        <w:br/>
        <w:t xml:space="preserve">   - Fields: Loan Amount, Term, Interest, Loan Type, Status, Applicant (Account/Contact), Underwriter, Credit Score, EMI formula.</w:t>
      </w:r>
      <w:r>
        <w:br/>
      </w:r>
      <w:r>
        <w:br/>
        <w:t>2. Loan Payment</w:t>
      </w:r>
      <w:r>
        <w:br/>
        <w:t xml:space="preserve">   - Fields: EMI No, Date, Amount, Balance, Status (Paid/Missed).</w:t>
      </w:r>
      <w:r>
        <w:br/>
        <w:t xml:space="preserve">   - Connected to Loan Application.</w:t>
      </w:r>
      <w:r>
        <w:br/>
      </w:r>
      <w:r>
        <w:br/>
        <w:t>3. Collateral</w:t>
      </w:r>
      <w:r>
        <w:br/>
        <w:t xml:space="preserve">   - Fields: Type, Value, Serial Number, Location.</w:t>
      </w:r>
      <w:r>
        <w:br/>
        <w:t xml:space="preserve">   - Linked with </w:t>
      </w:r>
      <w:r w:rsidR="00BB0805">
        <w:t xml:space="preserve">the </w:t>
      </w:r>
      <w:r>
        <w:t>Loan Application.</w:t>
      </w:r>
      <w:r>
        <w:br/>
      </w:r>
      <w:r>
        <w:br/>
        <w:t>Standard Objects used: Account, Contact, User, Files.</w:t>
      </w:r>
    </w:p>
    <w:p w14:paraId="0F9EDF54" w14:textId="77777777" w:rsidR="00574CD3" w:rsidRDefault="00000000">
      <w:pPr>
        <w:pStyle w:val="Heading1"/>
      </w:pPr>
      <w:r>
        <w:lastRenderedPageBreak/>
        <w:t>Phase 4: Automation</w:t>
      </w:r>
    </w:p>
    <w:p w14:paraId="5CEA41C1" w14:textId="77777777" w:rsidR="00574CD3" w:rsidRDefault="00000000">
      <w:r>
        <w:t>Flows:</w:t>
      </w:r>
      <w:r>
        <w:br/>
        <w:t>- When loan is submitted, assign to underwriter and send message.</w:t>
      </w:r>
      <w:r>
        <w:br/>
        <w:t>- When approved, system makes EMI schedule.</w:t>
      </w:r>
      <w:r>
        <w:br/>
        <w:t>- Daily check for missed payments and send reminders.</w:t>
      </w:r>
      <w:r>
        <w:br/>
      </w:r>
      <w:r>
        <w:br/>
        <w:t>Validation Rules:</w:t>
      </w:r>
      <w:r>
        <w:br/>
        <w:t>- Loan amount cannot be 0.</w:t>
      </w:r>
      <w:r>
        <w:br/>
        <w:t>- Approved amount should not be more than requested.</w:t>
      </w:r>
      <w:r>
        <w:br/>
        <w:t>- Loan cannot be disbursed before approval.</w:t>
      </w:r>
      <w:r>
        <w:br/>
      </w:r>
      <w:r>
        <w:br/>
        <w:t>Approval Process:</w:t>
      </w:r>
      <w:r>
        <w:br/>
        <w:t>- Loan goes from Officer → Underwriter → Branch Manager.</w:t>
      </w:r>
    </w:p>
    <w:p w14:paraId="21E96859" w14:textId="77777777" w:rsidR="00574CD3" w:rsidRDefault="00000000">
      <w:pPr>
        <w:pStyle w:val="Heading1"/>
      </w:pPr>
      <w:r>
        <w:t>Phase 5: Apex</w:t>
      </w:r>
    </w:p>
    <w:p w14:paraId="1254F301" w14:textId="77777777" w:rsidR="00574CD3" w:rsidRDefault="00000000">
      <w:r>
        <w:t>We added small Apex code for:</w:t>
      </w:r>
      <w:r>
        <w:br/>
        <w:t>- Prevent duplicate applications of same person in short time.</w:t>
      </w:r>
      <w:r>
        <w:br/>
        <w:t>- Controller to show Loan + Payment details in LWC.</w:t>
      </w:r>
      <w:r>
        <w:br/>
        <w:t>- Batch job to send reminder mails one day before payment due.</w:t>
      </w:r>
    </w:p>
    <w:p w14:paraId="5FFB2A94" w14:textId="77777777" w:rsidR="00574CD3" w:rsidRDefault="00000000">
      <w:pPr>
        <w:pStyle w:val="Heading1"/>
      </w:pPr>
      <w:r>
        <w:t>Phase 6: UI (Lightning + LWC)</w:t>
      </w:r>
    </w:p>
    <w:p w14:paraId="419D58F7" w14:textId="77777777" w:rsidR="00574CD3" w:rsidRDefault="00000000">
      <w:r>
        <w:t>We created a Lightning App called Banking Loan App.</w:t>
      </w:r>
      <w:r>
        <w:br/>
        <w:t>Tabs: Accounts, Contacts, Loan Applications, Loan Payments, Collateral, Reports.</w:t>
      </w:r>
      <w:r>
        <w:br/>
      </w:r>
      <w:r>
        <w:br/>
        <w:t>Record Page: shows related lists and also a custom Lightning Web Component.</w:t>
      </w:r>
      <w:r>
        <w:br/>
        <w:t>LWC: shows loan summary and EMI schedule in table.</w:t>
      </w:r>
      <w:r>
        <w:br/>
        <w:t>Dashboard: loans by status, overdue payments, etc.</w:t>
      </w:r>
    </w:p>
    <w:p w14:paraId="4C6AD678" w14:textId="77777777" w:rsidR="00574CD3" w:rsidRDefault="00000000">
      <w:pPr>
        <w:pStyle w:val="Heading1"/>
      </w:pPr>
      <w:r>
        <w:t>Phase 7: Integration (Optional)</w:t>
      </w:r>
    </w:p>
    <w:p w14:paraId="39B29229" w14:textId="77777777" w:rsidR="00574CD3" w:rsidRDefault="00000000">
      <w:r>
        <w:t>- Can connect to Credit Bureau API to fetch credit score directly.</w:t>
      </w:r>
      <w:r>
        <w:br/>
        <w:t>- Can connect to payment gateway (like PhonePe) to pay EMI online.</w:t>
      </w:r>
      <w:r>
        <w:br/>
        <w:t>- Can send SMS/email notifications for approval or reminder.</w:t>
      </w:r>
    </w:p>
    <w:p w14:paraId="129DFD33" w14:textId="77777777" w:rsidR="00574CD3" w:rsidRDefault="00000000">
      <w:pPr>
        <w:pStyle w:val="Heading1"/>
      </w:pPr>
      <w:r>
        <w:t>Phase 8: Data Management</w:t>
      </w:r>
    </w:p>
    <w:p w14:paraId="520739E2" w14:textId="77777777" w:rsidR="00574CD3" w:rsidRDefault="00000000">
      <w:r>
        <w:t>- Added some test Accounts and Contacts using Import Wizard.</w:t>
      </w:r>
      <w:r>
        <w:br/>
        <w:t>- Entered few sample Loan Applications manually.</w:t>
      </w:r>
      <w:r>
        <w:br/>
        <w:t>- Auto generated EMI schedule using flow for demo purpose.</w:t>
      </w:r>
    </w:p>
    <w:p w14:paraId="7A448151" w14:textId="77777777" w:rsidR="00574CD3" w:rsidRDefault="00000000">
      <w:pPr>
        <w:pStyle w:val="Heading1"/>
      </w:pPr>
      <w:r>
        <w:lastRenderedPageBreak/>
        <w:t>Phase 9: Reports and Dashboards</w:t>
      </w:r>
    </w:p>
    <w:p w14:paraId="3122080C" w14:textId="77777777" w:rsidR="00574CD3" w:rsidRDefault="00000000">
      <w:r>
        <w:t>Reports:</w:t>
      </w:r>
      <w:r>
        <w:br/>
        <w:t>- Loans by Status.</w:t>
      </w:r>
      <w:r>
        <w:br/>
        <w:t>- Loans by Type.</w:t>
      </w:r>
      <w:r>
        <w:br/>
        <w:t>- Overdue Payments.</w:t>
      </w:r>
      <w:r>
        <w:br/>
      </w:r>
      <w:r>
        <w:br/>
        <w:t>Dashboards:</w:t>
      </w:r>
      <w:r>
        <w:br/>
        <w:t>- Total loans approved vs rejected.</w:t>
      </w:r>
      <w:r>
        <w:br/>
        <w:t>- Total disbursed vs outstanding.</w:t>
      </w:r>
      <w:r>
        <w:br/>
        <w:t>- Missed payments trend.</w:t>
      </w:r>
    </w:p>
    <w:p w14:paraId="019B8583" w14:textId="77777777" w:rsidR="00574CD3" w:rsidRDefault="00000000">
      <w:pPr>
        <w:pStyle w:val="Heading1"/>
      </w:pPr>
      <w:r>
        <w:t>Phase 10: Demo Flow</w:t>
      </w:r>
    </w:p>
    <w:p w14:paraId="465D9B33" w14:textId="657C378F" w:rsidR="00574CD3" w:rsidRDefault="00000000">
      <w:r>
        <w:t xml:space="preserve">1. </w:t>
      </w:r>
      <w:r w:rsidR="00BB0805">
        <w:t xml:space="preserve">The </w:t>
      </w:r>
      <w:r>
        <w:t xml:space="preserve">Loan Officer creates </w:t>
      </w:r>
      <w:r w:rsidR="00BB0805">
        <w:t xml:space="preserve">a </w:t>
      </w:r>
      <w:r>
        <w:t>Loan Application.</w:t>
      </w:r>
      <w:r>
        <w:br/>
        <w:t xml:space="preserve">2. It is sent to </w:t>
      </w:r>
      <w:r w:rsidR="00BB0805">
        <w:t xml:space="preserve">the </w:t>
      </w:r>
      <w:r>
        <w:t xml:space="preserve">Underwriter to check </w:t>
      </w:r>
      <w:r w:rsidR="00BB0805">
        <w:t xml:space="preserve">the </w:t>
      </w:r>
      <w:r>
        <w:t>details.</w:t>
      </w:r>
      <w:r>
        <w:br/>
        <w:t>3. Branch Manager approves the loan.</w:t>
      </w:r>
      <w:r>
        <w:br/>
        <w:t>4. EMI schedule records are created automatically.</w:t>
      </w:r>
      <w:r>
        <w:br/>
        <w:t>5. Loan Summary card (LWC) shows loan + EMI table.</w:t>
      </w:r>
      <w:r>
        <w:br/>
        <w:t>6. Reports and Dashboards update with live data.</w:t>
      </w:r>
      <w:r>
        <w:br/>
      </w:r>
      <w:r>
        <w:br/>
        <w:t xml:space="preserve">This demo flow shows how </w:t>
      </w:r>
      <w:r w:rsidR="00BB0805">
        <w:t xml:space="preserve">a </w:t>
      </w:r>
      <w:r>
        <w:t>loan is created, approved</w:t>
      </w:r>
      <w:r w:rsidR="00BB0805">
        <w:t>,</w:t>
      </w:r>
      <w:r>
        <w:t xml:space="preserve"> and tracked easily in Salesforce.</w:t>
      </w:r>
    </w:p>
    <w:sectPr w:rsidR="00574CD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87851324">
    <w:abstractNumId w:val="8"/>
  </w:num>
  <w:num w:numId="2" w16cid:durableId="200242334">
    <w:abstractNumId w:val="6"/>
  </w:num>
  <w:num w:numId="3" w16cid:durableId="953563995">
    <w:abstractNumId w:val="5"/>
  </w:num>
  <w:num w:numId="4" w16cid:durableId="1720474201">
    <w:abstractNumId w:val="4"/>
  </w:num>
  <w:num w:numId="5" w16cid:durableId="1484540032">
    <w:abstractNumId w:val="7"/>
  </w:num>
  <w:num w:numId="6" w16cid:durableId="1216817395">
    <w:abstractNumId w:val="3"/>
  </w:num>
  <w:num w:numId="7" w16cid:durableId="1797987323">
    <w:abstractNumId w:val="2"/>
  </w:num>
  <w:num w:numId="8" w16cid:durableId="569311616">
    <w:abstractNumId w:val="1"/>
  </w:num>
  <w:num w:numId="9" w16cid:durableId="19469606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574CD3"/>
    <w:rsid w:val="00AA1D8D"/>
    <w:rsid w:val="00B47730"/>
    <w:rsid w:val="00BB0805"/>
    <w:rsid w:val="00C75B5F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A350658"/>
  <w14:defaultImageDpi w14:val="300"/>
  <w15:docId w15:val="{0943C279-DBEC-4345-9F49-A698ADD10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523</Words>
  <Characters>2757</Characters>
  <Application>Microsoft Office Word</Application>
  <DocSecurity>0</DocSecurity>
  <Lines>88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3255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Basavakumar Kolaji</cp:lastModifiedBy>
  <cp:revision>2</cp:revision>
  <dcterms:created xsi:type="dcterms:W3CDTF">2025-09-18T20:09:00Z</dcterms:created>
  <dcterms:modified xsi:type="dcterms:W3CDTF">2025-09-18T20:09:00Z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32324d8a-3414-432f-bd0f-0323e90bb8b7</vt:lpwstr>
  </property>
</Properties>
</file>